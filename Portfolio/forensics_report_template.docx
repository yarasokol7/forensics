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Отчёт по цифровой форензике</w:t>
        <w:br/>
      </w:r>
    </w:p>
    <w:p>
      <w:pPr>
        <w:jc w:val="center"/>
      </w:pPr>
      <w:r>
        <w:t>Кейс: [Название кейса]</w:t>
        <w:br/>
        <w:t>Автор: [Ваше имя]  |  Дата: [YYYY-MM-DD]</w:t>
        <w:br/>
      </w:r>
    </w:p>
    <w:p/>
    <w:p>
      <w:r>
        <w:rPr>
          <w:b/>
          <w:sz w:val="24"/>
        </w:rPr>
        <w:t>1. Введение / Цель</w:t>
      </w:r>
    </w:p>
    <w:p>
      <w:r>
        <w:t>Кратко опишите цель исследования: что дано (образ диска, дамп памяти, PCAP и т.д.) и какую задачу требуется решить.</w:t>
      </w:r>
    </w:p>
    <w:p>
      <w:r>
        <w:rPr>
          <w:b/>
          <w:sz w:val="24"/>
        </w:rPr>
        <w:t>2. Объекты исследования</w:t>
      </w:r>
    </w:p>
    <w:p>
      <w:r>
        <w:t>Перечислите файлы/образы, с которыми будете работать (имя файла, источник, время получения).</w:t>
      </w:r>
    </w:p>
    <w:p>
      <w:r>
        <w:rPr>
          <w:b/>
          <w:sz w:val="24"/>
        </w:rPr>
        <w:t>3. Chain of Custody (цепочка хранения доказательств)</w:t>
      </w:r>
    </w:p>
    <w:p>
      <w:r>
        <w:t>Опишите, кто и когда получил объект, какие действия применялись. Включите все копии и их хэши.</w:t>
      </w:r>
    </w:p>
    <w:p>
      <w:r>
        <w:rPr>
          <w:b/>
          <w:sz w:val="24"/>
        </w:rPr>
        <w:t>4. Инструменты и окружение</w:t>
      </w:r>
    </w:p>
    <w:p>
      <w:r>
        <w:t>Укажите версии инструментов и ОС. Пример:</w:t>
        <w:br/>
        <w:t>- Autopsy v4.x</w:t>
        <w:br/>
        <w:t>- Volatility 3 (commit XXXXX)</w:t>
        <w:br/>
        <w:t>- Wireshark 4.x</w:t>
        <w:br/>
        <w:t>- CAINE Linux (live)</w:t>
        <w:br/>
        <w:t>Убедитесь, что указали, что работа велась с копиями, а не с оригиналами.</w:t>
      </w:r>
    </w:p>
    <w:p>
      <w:r>
        <w:rPr>
          <w:b/>
          <w:sz w:val="24"/>
        </w:rPr>
        <w:t>5. Методология</w:t>
      </w:r>
    </w:p>
    <w:p>
      <w:r>
        <w:t>Кратко опишите последовательность действий (сбор, сохранение, анализ, верификация).</w:t>
      </w:r>
    </w:p>
    <w:p>
      <w:r>
        <w:rPr>
          <w:b/>
          <w:sz w:val="24"/>
        </w:rPr>
        <w:t>6. Ход исследования (пошагово)</w:t>
      </w:r>
    </w:p>
    <w:p>
      <w:r>
        <w:t>Приводите команды, скриншоты и краткие пояснения. Пример команд:</w:t>
        <w:br/>
        <w:t>- md5sum image.dd</w:t>
        <w:br/>
        <w:t>- sha256sum image.dd</w:t>
        <w:br/>
        <w:t>- strings -n 8 suspect.bin | less</w:t>
        <w:br/>
        <w:t>- volatility3 -f memory.raw windows.pslist</w:t>
        <w:br/>
        <w:br/>
        <w:t>(Включайте скриншоты как файлы в папке и ссылки на них в отчёте.)</w:t>
      </w:r>
    </w:p>
    <w:p>
      <w:r>
        <w:rPr>
          <w:b/>
          <w:sz w:val="24"/>
        </w:rPr>
        <w:t>7. Находки</w:t>
      </w:r>
    </w:p>
    <w:p>
      <w:r>
        <w:t>Подробно опишите обнаруженные артефакты: имя файла, путь, размер, хэши, краткое пояснение почему это важно.</w:t>
      </w:r>
    </w:p>
    <w:p>
      <w:r>
        <w:rPr>
          <w:b/>
          <w:sz w:val="24"/>
        </w:rPr>
        <w:t>8. Выводы и рекомендации</w:t>
      </w:r>
    </w:p>
    <w:p>
      <w:r>
        <w:t>Краткие и понятные выводы: что было обнаружено, как это может повлиять, какие дальнейшие шаги предлагаете.</w:t>
      </w:r>
    </w:p>
    <w:p>
      <w:r>
        <w:rPr>
          <w:b/>
          <w:sz w:val="24"/>
        </w:rPr>
        <w:t>9. Приложения</w:t>
      </w:r>
    </w:p>
    <w:p>
      <w:r>
        <w:t>Скрипты, экспортированные логи, хэши, дампы фрагментов, ссылки на репозитории с кодом или write-up'ы.</w:t>
      </w:r>
    </w:p>
    <w:p>
      <w:r>
        <w:br/>
        <w:t>Таблица доказательств (пример)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Имя файла</w:t>
            </w:r>
          </w:p>
        </w:tc>
        <w:tc>
          <w:tcPr>
            <w:tcW w:type="dxa" w:w="1728"/>
          </w:tcPr>
          <w:p>
            <w:r>
              <w:t>Источник</w:t>
            </w:r>
          </w:p>
        </w:tc>
        <w:tc>
          <w:tcPr>
            <w:tcW w:type="dxa" w:w="1728"/>
          </w:tcPr>
          <w:p>
            <w:r>
              <w:t>Размер</w:t>
            </w:r>
          </w:p>
        </w:tc>
        <w:tc>
          <w:tcPr>
            <w:tcW w:type="dxa" w:w="1728"/>
          </w:tcPr>
          <w:p>
            <w:r>
              <w:t>MD5 / SHA256</w:t>
            </w:r>
          </w:p>
        </w:tc>
        <w:tc>
          <w:tcPr>
            <w:tcW w:type="dxa" w:w="1728"/>
          </w:tcPr>
          <w:p>
            <w:r>
              <w:t>Примечания</w:t>
            </w:r>
          </w:p>
        </w:tc>
      </w:tr>
      <w:tr>
        <w:tc>
          <w:tcPr>
            <w:tcW w:type="dxa" w:w="1728"/>
          </w:tcPr>
          <w:p>
            <w:r>
              <w:t>image.dd</w:t>
            </w:r>
          </w:p>
        </w:tc>
        <w:tc>
          <w:tcPr>
            <w:tcW w:type="dxa" w:w="1728"/>
          </w:tcPr>
          <w:p>
            <w:r>
              <w:t>Получено: HTB challenge / 2025-08-01</w:t>
            </w:r>
          </w:p>
        </w:tc>
        <w:tc>
          <w:tcPr>
            <w:tcW w:type="dxa" w:w="1728"/>
          </w:tcPr>
          <w:p>
            <w:r>
              <w:t>2.1 GB</w:t>
            </w:r>
          </w:p>
        </w:tc>
        <w:tc>
          <w:tcPr>
            <w:tcW w:type="dxa" w:w="1728"/>
          </w:tcPr>
          <w:p>
            <w:r>
              <w:t>MD5: a3dcb4d229de6fde0db5686dee47145d</w:t>
              <w:br/>
              <w:t>SHA256: 6b86b273ff34fce19d6b804eff5a3f5747ada4eaa22f1d49c01e52ddb7875b4b</w:t>
            </w:r>
          </w:p>
        </w:tc>
        <w:tc>
          <w:tcPr>
            <w:tcW w:type="dxa" w:w="1728"/>
          </w:tcPr>
          <w:p>
            <w:r>
              <w:t>Копия №1, использована для анализа</w:t>
            </w:r>
          </w:p>
        </w:tc>
      </w:tr>
    </w:tbl>
    <w:p>
      <w:r>
        <w:br/>
        <w:t>Примеры команд и их назначение:</w:t>
      </w:r>
    </w:p>
    <w:p>
      <w:r>
        <w:rPr>
          <w:b/>
        </w:rPr>
        <w:t>Создать копию образа (только чтение):</w:t>
        <w:br/>
      </w:r>
      <w:r>
        <w:rPr>
          <w:rFonts w:ascii="Consolas" w:hAnsi="Consolas" w:eastAsia="Consolas"/>
          <w:sz w:val="20"/>
        </w:rPr>
        <w:t>dd if=/dev/sdX of=image.dd bs=4M conv=sync,noerror</w:t>
      </w:r>
    </w:p>
    <w:p>
      <w:r>
        <w:rPr>
          <w:b/>
        </w:rPr>
        <w:t>Посчитать хешы:</w:t>
        <w:br/>
      </w:r>
      <w:r>
        <w:rPr>
          <w:rFonts w:ascii="Consolas" w:hAnsi="Consolas" w:eastAsia="Consolas"/>
          <w:sz w:val="20"/>
        </w:rPr>
        <w:t>md5sum image.dd</w:t>
        <w:br/>
        <w:t>sha256sum image.dd</w:t>
      </w:r>
    </w:p>
    <w:p>
      <w:r>
        <w:rPr>
          <w:b/>
        </w:rPr>
        <w:t>Посмотреть список разделов:</w:t>
        <w:br/>
      </w:r>
      <w:r>
        <w:rPr>
          <w:rFonts w:ascii="Consolas" w:hAnsi="Consolas" w:eastAsia="Consolas"/>
          <w:sz w:val="20"/>
        </w:rPr>
        <w:t>mmls image.dd</w:t>
      </w:r>
    </w:p>
    <w:p>
      <w:r>
        <w:rPr>
          <w:b/>
        </w:rPr>
        <w:t>Поиск строк в бинарнике:</w:t>
        <w:br/>
      </w:r>
      <w:r>
        <w:rPr>
          <w:rFonts w:ascii="Consolas" w:hAnsi="Consolas" w:eastAsia="Consolas"/>
          <w:sz w:val="20"/>
        </w:rPr>
        <w:t>strings -n 8 suspect.bin | less</w:t>
      </w:r>
    </w:p>
    <w:p>
      <w:r>
        <w:rPr>
          <w:b/>
        </w:rPr>
        <w:t>Анализ памяти (Volatility3):</w:t>
        <w:br/>
      </w:r>
      <w:r>
        <w:rPr>
          <w:rFonts w:ascii="Consolas" w:hAnsi="Consolas" w:eastAsia="Consolas"/>
          <w:sz w:val="20"/>
        </w:rPr>
        <w:t>volatility3 -f memory.raw windows.pslist</w:t>
      </w:r>
    </w:p>
    <w:p>
      <w:r>
        <w:rPr>
          <w:b/>
        </w:rPr>
        <w:t>Анализ PCAP (Wireshark):</w:t>
        <w:br/>
      </w:r>
      <w:r>
        <w:rPr>
          <w:rFonts w:ascii="Consolas" w:hAnsi="Consolas" w:eastAsia="Consolas"/>
          <w:sz w:val="20"/>
        </w:rPr>
        <w:t>wireshark capture.pcap</w:t>
      </w:r>
    </w:p>
    <w:p>
      <w:r>
        <w:br/>
        <w:t>Советы по оформлению:</w:t>
      </w:r>
    </w:p>
    <w:p>
      <w:r>
        <w:t>- Всегда указывайте точные версии инструментов и даты.</w:t>
        <w:br/>
        <w:t>- Включайте снимки экрана ключевых шагов (результаты команд, экспортированные объекты).</w:t>
        <w:br/>
        <w:t>- Объясняйте, почему вы сделали тот или иной шаг — это демонстрирует понимание.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цифровой форензике</dc:title>
  <dc:subject/>
  <dc:creator>Auto-generated for user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